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b w:val="0"/>
          <w:bCs/>
          <w:sz w:val="20"/>
          <w:szCs w:val="20"/>
        </w:rPr>
      </w:pPr>
      <w:bookmarkStart w:id="0" w:name="_9y2q6ar2y5bb" w:colFirst="0" w:colLast="0"/>
      <w:bookmarkEnd w:id="0"/>
      <w:r>
        <w:rPr>
          <w:b w:val="0"/>
          <w:bCs/>
          <w:sz w:val="20"/>
          <w:szCs w:val="20"/>
          <w:rtl w:val="0"/>
        </w:rPr>
        <w:t>Конфиги</w:t>
      </w:r>
    </w:p>
    <w:p>
      <w:pPr>
        <w:rPr>
          <w:b w:val="0"/>
          <w:bCs/>
          <w:sz w:val="20"/>
          <w:szCs w:val="20"/>
        </w:rPr>
      </w:pPr>
    </w:p>
    <w:p>
      <w:pPr>
        <w:numPr>
          <w:ilvl w:val="0"/>
          <w:numId w:val="1"/>
        </w:numPr>
        <w:spacing w:line="360" w:lineRule="auto"/>
        <w:ind w:left="720" w:hanging="36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в файле db.php прописываем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'dsn' =&gt; 'mysql:host=127.0.0.1:1403;dbname=</w:t>
      </w:r>
      <w:r>
        <w:rPr>
          <w:b w:val="0"/>
          <w:bCs/>
          <w:sz w:val="20"/>
          <w:szCs w:val="20"/>
          <w:rtl w:val="0"/>
        </w:rPr>
        <w:t>название БД</w:t>
      </w:r>
      <w:r>
        <w:rPr>
          <w:b w:val="0"/>
          <w:bCs/>
          <w:sz w:val="20"/>
          <w:szCs w:val="20"/>
          <w:rtl w:val="0"/>
        </w:rPr>
        <w:t>,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в файле web.php раскомментируем urlManager и прописываем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'cookieValidationKey' =&gt; '123',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'baseUrl' =&gt; '',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b w:val="0"/>
          <w:bCs/>
          <w:sz w:val="20"/>
          <w:szCs w:val="20"/>
          <w:u w:val="none"/>
        </w:rPr>
      </w:pPr>
      <w:r>
        <w:rPr>
          <w:b w:val="0"/>
          <w:bCs/>
          <w:sz w:val="20"/>
          <w:szCs w:val="20"/>
          <w:rtl w:val="0"/>
        </w:rPr>
        <w:t>создаем в корне файл .htaccess и прописываем в нем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RewriteEngine on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RewriteRule ^(.*)$ web/$1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b w:val="0"/>
          <w:bCs/>
          <w:sz w:val="20"/>
          <w:szCs w:val="20"/>
          <w:u w:val="none"/>
        </w:rPr>
      </w:pPr>
      <w:r>
        <w:rPr>
          <w:b w:val="0"/>
          <w:bCs/>
          <w:sz w:val="20"/>
          <w:szCs w:val="20"/>
          <w:rtl w:val="0"/>
        </w:rPr>
        <w:t>если класс User называется по-другому в файле web.php меняем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'identityClass' =&gt; 'app\models\Users',</w:t>
      </w:r>
    </w:p>
    <w:p>
      <w:pPr>
        <w:spacing w:line="360" w:lineRule="auto"/>
        <w:rPr>
          <w:b w:val="0"/>
          <w:bCs/>
          <w:sz w:val="28"/>
          <w:szCs w:val="28"/>
        </w:rPr>
      </w:pPr>
    </w:p>
    <w:p>
      <w:pPr>
        <w:pStyle w:val="10"/>
        <w:spacing w:line="360" w:lineRule="auto"/>
        <w:rPr>
          <w:b w:val="0"/>
          <w:bCs/>
          <w:sz w:val="28"/>
          <w:szCs w:val="28"/>
        </w:rPr>
      </w:pPr>
      <w:bookmarkStart w:id="1" w:name="_nrnasw44zude" w:colFirst="0" w:colLast="0"/>
      <w:bookmarkEnd w:id="1"/>
      <w:r>
        <w:rPr>
          <w:b w:val="0"/>
          <w:bCs/>
          <w:rtl w:val="0"/>
        </w:rPr>
        <w:t>Регистрация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b w:val="0"/>
          <w:bCs/>
          <w:sz w:val="28"/>
          <w:szCs w:val="28"/>
          <w:u w:val="none"/>
        </w:rPr>
      </w:pPr>
      <w:r>
        <w:rPr>
          <w:b w:val="0"/>
          <w:bCs/>
          <w:sz w:val="28"/>
          <w:szCs w:val="28"/>
          <w:rtl w:val="0"/>
        </w:rPr>
        <w:t>переименовываем файл User.php в UserOld.php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b w:val="0"/>
          <w:bCs/>
          <w:sz w:val="28"/>
          <w:szCs w:val="28"/>
          <w:u w:val="none"/>
        </w:rPr>
      </w:pPr>
      <w:r>
        <w:rPr>
          <w:b w:val="0"/>
          <w:bCs/>
          <w:sz w:val="28"/>
          <w:szCs w:val="28"/>
          <w:rtl w:val="0"/>
        </w:rPr>
        <w:t>генерируем модель User в gii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b w:val="0"/>
          <w:bCs/>
          <w:sz w:val="28"/>
          <w:szCs w:val="28"/>
          <w:u w:val="none"/>
        </w:rPr>
      </w:pPr>
      <w:r>
        <w:rPr>
          <w:b w:val="0"/>
          <w:bCs/>
          <w:sz w:val="28"/>
          <w:szCs w:val="28"/>
          <w:rtl w:val="0"/>
        </w:rPr>
        <w:t>генерируем CRUD для User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b w:val="0"/>
          <w:bCs/>
          <w:sz w:val="28"/>
          <w:szCs w:val="28"/>
          <w:u w:val="none"/>
        </w:rPr>
      </w:pPr>
      <w:r>
        <w:rPr>
          <w:b w:val="0"/>
          <w:bCs/>
          <w:sz w:val="28"/>
          <w:szCs w:val="28"/>
          <w:rtl w:val="0"/>
        </w:rPr>
        <w:t>если у пользователей есть роли, то: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b w:val="0"/>
          <w:bCs/>
          <w:sz w:val="28"/>
          <w:szCs w:val="28"/>
          <w:u w:val="none"/>
        </w:rPr>
      </w:pPr>
      <w:r>
        <w:rPr>
          <w:b w:val="0"/>
          <w:bCs/>
          <w:sz w:val="28"/>
          <w:szCs w:val="28"/>
          <w:rtl w:val="0"/>
        </w:rPr>
        <w:t>генерируем класс для ролей( например Roles)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b w:val="0"/>
          <w:bCs/>
          <w:sz w:val="28"/>
          <w:szCs w:val="28"/>
          <w:u w:val="none"/>
        </w:rPr>
      </w:pPr>
      <w:r>
        <w:rPr>
          <w:b w:val="0"/>
          <w:bCs/>
          <w:sz w:val="28"/>
          <w:szCs w:val="28"/>
          <w:rtl w:val="0"/>
        </w:rPr>
        <w:t>прописываем в нем константы в зависимости от того, что у нас в БД</w:t>
      </w:r>
    </w:p>
    <w:p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drawing>
          <wp:inline distT="114300" distB="114300" distL="114300" distR="114300">
            <wp:extent cx="2047875" cy="838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  <w:sz w:val="28"/>
          <w:szCs w:val="28"/>
        </w:rPr>
        <w:drawing>
          <wp:inline distT="114300" distB="114300" distL="114300" distR="114300">
            <wp:extent cx="4029075" cy="13239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720" w:hanging="360"/>
        <w:rPr>
          <w:b w:val="0"/>
          <w:bCs/>
          <w:sz w:val="28"/>
          <w:szCs w:val="28"/>
          <w:u w:val="none"/>
        </w:rPr>
      </w:pPr>
      <w:r>
        <w:rPr>
          <w:b w:val="0"/>
          <w:bCs/>
          <w:sz w:val="28"/>
          <w:szCs w:val="28"/>
          <w:rtl w:val="0"/>
        </w:rPr>
        <w:t>в контроллере для User находим метод actionCreate и убираем из условия $model-&gt;save(). В теле этого условия добавляем выдачу роли $model-&gt;role_id = Roles::USER_ROLE;. Помещаем return внутрь условия $model-&gt;save() и меняем redirect с view  на нужную нам страницу( например login).</w:t>
      </w:r>
    </w:p>
    <w:p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  <w:rtl w:val="0"/>
        </w:rPr>
        <w:t xml:space="preserve">ДО        </w:t>
      </w:r>
      <w:r>
        <w:rPr>
          <w:b w:val="0"/>
          <w:bCs/>
          <w:sz w:val="28"/>
          <w:szCs w:val="28"/>
        </w:rPr>
        <w:drawing>
          <wp:inline distT="114300" distB="114300" distL="114300" distR="114300">
            <wp:extent cx="4147820" cy="234061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  <w:rtl w:val="0"/>
        </w:rPr>
        <w:t xml:space="preserve">ПОСЛЕ </w:t>
      </w:r>
      <w:r>
        <w:rPr>
          <w:b w:val="0"/>
          <w:bCs/>
          <w:sz w:val="28"/>
          <w:szCs w:val="28"/>
        </w:rPr>
        <w:drawing>
          <wp:inline distT="114300" distB="114300" distL="114300" distR="114300">
            <wp:extent cx="4147820" cy="24860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9"/>
                    <a:srcRect l="1266" r="1266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4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ind w:left="720" w:hanging="360"/>
        <w:rPr>
          <w:b w:val="0"/>
          <w:bCs/>
          <w:sz w:val="28"/>
          <w:szCs w:val="28"/>
          <w:u w:val="none"/>
        </w:rPr>
      </w:pPr>
      <w:r>
        <w:rPr>
          <w:b w:val="0"/>
          <w:bCs/>
          <w:sz w:val="28"/>
          <w:szCs w:val="28"/>
          <w:rtl w:val="0"/>
        </w:rPr>
        <w:t>во вьюшке _form.php убираем поле &lt;?= $form-&gt;field($model, 'role_id')-&gt;textInput() ?&gt;</w:t>
      </w:r>
    </w:p>
    <w:p>
      <w:pPr>
        <w:numPr>
          <w:ilvl w:val="0"/>
          <w:numId w:val="6"/>
        </w:numPr>
        <w:spacing w:line="360" w:lineRule="auto"/>
        <w:ind w:left="720" w:hanging="360"/>
        <w:rPr>
          <w:b w:val="0"/>
          <w:bCs/>
          <w:sz w:val="28"/>
          <w:szCs w:val="28"/>
          <w:u w:val="none"/>
        </w:rPr>
      </w:pPr>
      <w:r>
        <w:rPr>
          <w:b w:val="0"/>
          <w:bCs/>
          <w:sz w:val="28"/>
          <w:szCs w:val="28"/>
          <w:rtl w:val="0"/>
        </w:rPr>
        <w:t>проверяем что у нас все работает( ссылка типа название_</w:t>
      </w:r>
      <w:r>
        <w:rPr>
          <w:b w:val="0"/>
          <w:bCs/>
          <w:i/>
          <w:sz w:val="28"/>
          <w:szCs w:val="28"/>
          <w:rtl w:val="0"/>
        </w:rPr>
        <w:t>проекта/сгенерированная</w:t>
      </w:r>
      <w:r>
        <w:rPr>
          <w:b w:val="0"/>
          <w:bCs/>
          <w:sz w:val="28"/>
          <w:szCs w:val="28"/>
          <w:rtl w:val="0"/>
        </w:rPr>
        <w:t>_папка_вьюшек/create)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b w:val="0"/>
          <w:bCs/>
          <w:sz w:val="28"/>
          <w:szCs w:val="28"/>
          <w:u w:val="none"/>
        </w:rPr>
      </w:pPr>
      <w:r>
        <w:rPr>
          <w:b w:val="0"/>
          <w:bCs/>
          <w:sz w:val="28"/>
          <w:szCs w:val="28"/>
          <w:rtl w:val="0"/>
        </w:rPr>
        <w:t>переносим метод actionCreate в SiteController и переименовываем в actionRegister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b w:val="0"/>
          <w:bCs/>
          <w:sz w:val="28"/>
          <w:szCs w:val="28"/>
          <w:u w:val="none"/>
        </w:rPr>
      </w:pPr>
      <w:r>
        <w:rPr>
          <w:b w:val="0"/>
          <w:bCs/>
          <w:sz w:val="28"/>
          <w:szCs w:val="28"/>
          <w:rtl w:val="0"/>
        </w:rPr>
        <w:t>переносим файлы create.php и _form.php в папку site( теперь регистрация доступна по ссылке название_</w:t>
      </w:r>
      <w:r>
        <w:rPr>
          <w:b w:val="0"/>
          <w:bCs/>
          <w:i/>
          <w:sz w:val="28"/>
          <w:szCs w:val="28"/>
          <w:rtl w:val="0"/>
        </w:rPr>
        <w:t>проекта/site</w:t>
      </w:r>
      <w:r>
        <w:rPr>
          <w:b w:val="0"/>
          <w:bCs/>
          <w:sz w:val="28"/>
          <w:szCs w:val="28"/>
          <w:rtl w:val="0"/>
        </w:rPr>
        <w:t>/register)</w:t>
      </w:r>
    </w:p>
    <w:p>
      <w:pPr>
        <w:spacing w:line="360" w:lineRule="auto"/>
        <w:ind w:left="0" w:firstLine="0"/>
        <w:rPr>
          <w:b w:val="0"/>
          <w:bCs/>
          <w:sz w:val="28"/>
          <w:szCs w:val="28"/>
        </w:rPr>
      </w:pPr>
    </w:p>
    <w:p>
      <w:pPr>
        <w:pStyle w:val="10"/>
        <w:spacing w:line="360" w:lineRule="auto"/>
        <w:rPr>
          <w:b w:val="0"/>
          <w:bCs/>
          <w:sz w:val="20"/>
          <w:szCs w:val="20"/>
        </w:rPr>
      </w:pPr>
      <w:bookmarkStart w:id="2" w:name="_kr845sloiy86" w:colFirst="0" w:colLast="0"/>
      <w:bookmarkEnd w:id="2"/>
      <w:r>
        <w:rPr>
          <w:b w:val="0"/>
          <w:bCs/>
          <w:sz w:val="20"/>
          <w:szCs w:val="20"/>
          <w:rtl w:val="0"/>
        </w:rPr>
        <w:t>Валидация</w:t>
      </w:r>
    </w:p>
    <w:p>
      <w:pPr>
        <w:spacing w:line="360" w:lineRule="auto"/>
        <w:ind w:left="0" w:firstLine="0"/>
        <w:rPr>
          <w:b w:val="0"/>
          <w:bCs/>
          <w:sz w:val="20"/>
          <w:szCs w:val="20"/>
        </w:rPr>
      </w:pPr>
    </w:p>
    <w:p>
      <w:pPr>
        <w:spacing w:line="360" w:lineRule="auto"/>
        <w:ind w:left="0" w:firstLine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Если ФИО разбито на разные поля, то для каждого поля можно использовать следующую  валидацию:</w:t>
      </w:r>
    </w:p>
    <w:p>
      <w:pPr>
        <w:spacing w:line="360" w:lineRule="auto"/>
        <w:ind w:left="0" w:firstLine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[[name], 'match', 'pattern' =&gt; '/^[а-яА-ЯёЁ]+$/u', 'message' =&gt; 'что-то'],</w:t>
      </w:r>
    </w:p>
    <w:p>
      <w:pPr>
        <w:numPr>
          <w:ilvl w:val="0"/>
          <w:numId w:val="7"/>
        </w:numPr>
        <w:spacing w:line="360" w:lineRule="auto"/>
        <w:ind w:left="720" w:hanging="360"/>
        <w:rPr>
          <w:b w:val="0"/>
          <w:bCs/>
          <w:sz w:val="20"/>
          <w:szCs w:val="20"/>
          <w:u w:val="none"/>
        </w:rPr>
      </w:pPr>
      <w:r>
        <w:rPr>
          <w:b w:val="0"/>
          <w:bCs/>
          <w:sz w:val="20"/>
          <w:szCs w:val="20"/>
          <w:rtl w:val="0"/>
        </w:rPr>
        <w:t>^ - начало строки</w:t>
      </w:r>
    </w:p>
    <w:p>
      <w:pPr>
        <w:numPr>
          <w:ilvl w:val="0"/>
          <w:numId w:val="7"/>
        </w:numPr>
        <w:spacing w:line="360" w:lineRule="auto"/>
        <w:ind w:left="720" w:hanging="360"/>
        <w:rPr>
          <w:b w:val="0"/>
          <w:bCs/>
          <w:sz w:val="20"/>
          <w:szCs w:val="20"/>
          <w:u w:val="none"/>
        </w:rPr>
      </w:pPr>
      <w:r>
        <w:rPr>
          <w:b w:val="0"/>
          <w:bCs/>
          <w:sz w:val="20"/>
          <w:szCs w:val="20"/>
          <w:rtl w:val="0"/>
        </w:rPr>
        <w:t>$ - конец строки</w:t>
      </w:r>
    </w:p>
    <w:p>
      <w:pPr>
        <w:numPr>
          <w:ilvl w:val="0"/>
          <w:numId w:val="7"/>
        </w:numPr>
        <w:spacing w:line="360" w:lineRule="auto"/>
        <w:ind w:left="720" w:hanging="360"/>
        <w:rPr>
          <w:b w:val="0"/>
          <w:bCs/>
          <w:sz w:val="20"/>
          <w:szCs w:val="20"/>
          <w:u w:val="none"/>
        </w:rPr>
      </w:pPr>
      <w:r>
        <w:rPr>
          <w:b w:val="0"/>
          <w:bCs/>
          <w:sz w:val="20"/>
          <w:szCs w:val="20"/>
          <w:rtl w:val="0"/>
        </w:rPr>
        <w:t>[а-яА-ЯёЁ] - любая буква кириллицы</w:t>
      </w:r>
    </w:p>
    <w:p>
      <w:pPr>
        <w:numPr>
          <w:ilvl w:val="0"/>
          <w:numId w:val="7"/>
        </w:numPr>
        <w:spacing w:line="360" w:lineRule="auto"/>
        <w:ind w:left="720" w:hanging="360"/>
        <w:rPr>
          <w:b w:val="0"/>
          <w:bCs/>
          <w:sz w:val="20"/>
          <w:szCs w:val="20"/>
          <w:u w:val="none"/>
        </w:rPr>
      </w:pPr>
      <w:r>
        <w:rPr>
          <w:b w:val="0"/>
          <w:bCs/>
          <w:sz w:val="20"/>
          <w:szCs w:val="20"/>
          <w:rtl w:val="0"/>
        </w:rPr>
        <w:t>+ - любое количество повторений</w:t>
      </w:r>
    </w:p>
    <w:p>
      <w:pPr>
        <w:numPr>
          <w:ilvl w:val="0"/>
          <w:numId w:val="7"/>
        </w:numPr>
        <w:spacing w:line="360" w:lineRule="auto"/>
        <w:ind w:left="720" w:hanging="360"/>
        <w:rPr>
          <w:b w:val="0"/>
          <w:bCs/>
          <w:sz w:val="20"/>
          <w:szCs w:val="20"/>
          <w:u w:val="none"/>
        </w:rPr>
      </w:pPr>
      <w:r>
        <w:rPr>
          <w:b w:val="0"/>
          <w:bCs/>
          <w:sz w:val="20"/>
          <w:szCs w:val="20"/>
          <w:rtl w:val="0"/>
        </w:rPr>
        <w:t>/……………/u - юникод</w:t>
      </w:r>
    </w:p>
    <w:p>
      <w:pPr>
        <w:spacing w:line="360" w:lineRule="auto"/>
        <w:rPr>
          <w:b w:val="0"/>
          <w:bCs/>
          <w:sz w:val="20"/>
          <w:szCs w:val="20"/>
        </w:rPr>
      </w:pP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Если ФИО находится в одном поле, то можно использовать следующую  валидацию:</w:t>
      </w:r>
    </w:p>
    <w:p>
      <w:pPr>
        <w:spacing w:line="360" w:lineRule="auto"/>
        <w:ind w:left="0" w:firstLine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[['fio'], 'match', 'pattern' =&gt; '/^[а-яА-ЯёЁ]+\s[а-яА-ЯёЁ]+\s[а-яА-ЯёЁ]+$/u', 'message' =&gt; 'что-то'],</w:t>
      </w:r>
    </w:p>
    <w:p>
      <w:pPr>
        <w:numPr>
          <w:ilvl w:val="0"/>
          <w:numId w:val="8"/>
        </w:numPr>
        <w:spacing w:line="360" w:lineRule="auto"/>
        <w:ind w:left="720" w:hanging="360"/>
        <w:rPr>
          <w:b w:val="0"/>
          <w:bCs/>
          <w:sz w:val="20"/>
          <w:szCs w:val="20"/>
          <w:u w:val="none"/>
        </w:rPr>
      </w:pPr>
      <w:r>
        <w:rPr>
          <w:b w:val="0"/>
          <w:bCs/>
          <w:sz w:val="20"/>
          <w:szCs w:val="20"/>
          <w:rtl w:val="0"/>
        </w:rPr>
        <w:t>\s - пробел</w:t>
      </w:r>
    </w:p>
    <w:p>
      <w:pPr>
        <w:spacing w:line="360" w:lineRule="auto"/>
        <w:rPr>
          <w:b w:val="0"/>
          <w:bCs/>
          <w:sz w:val="20"/>
          <w:szCs w:val="20"/>
        </w:rPr>
      </w:pP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Для валидации почты можно использовать следующий код:</w:t>
      </w:r>
      <w:r>
        <w:rPr>
          <w:b w:val="0"/>
          <w:bCs/>
          <w:sz w:val="20"/>
          <w:szCs w:val="20"/>
          <w:rtl w:val="0"/>
        </w:rPr>
        <w:br w:type="textWrapping"/>
      </w:r>
      <w:r>
        <w:rPr>
          <w:b w:val="0"/>
          <w:bCs/>
          <w:sz w:val="20"/>
          <w:szCs w:val="20"/>
          <w:rtl w:val="0"/>
        </w:rPr>
        <w:t>[['email'], 'email', 'message' =&gt; 'Неверный формат почты'],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[['email'], 'unique', 'message' =&gt; 'Эта почта уже используется'],</w:t>
      </w:r>
    </w:p>
    <w:p>
      <w:pPr>
        <w:spacing w:line="360" w:lineRule="auto"/>
        <w:rPr>
          <w:b w:val="0"/>
          <w:bCs/>
          <w:sz w:val="20"/>
          <w:szCs w:val="20"/>
        </w:rPr>
      </w:pP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Если нужно сделать проверку на количество символов, то можно использовать следующую валидацию: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[['password'], 'string', 'min' =&gt; 6, 'tooShort' =&gt; 'Пароль должен содержать как минимиум 6 символов'],</w:t>
      </w:r>
    </w:p>
    <w:p>
      <w:pPr>
        <w:spacing w:line="360" w:lineRule="auto"/>
        <w:rPr>
          <w:b w:val="0"/>
          <w:bCs/>
          <w:sz w:val="20"/>
          <w:szCs w:val="20"/>
        </w:rPr>
      </w:pP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Если пароль нужно вводить дважды, то:</w:t>
      </w:r>
    </w:p>
    <w:p>
      <w:pPr>
        <w:numPr>
          <w:ilvl w:val="0"/>
          <w:numId w:val="9"/>
        </w:numPr>
        <w:spacing w:line="360" w:lineRule="auto"/>
        <w:ind w:left="720" w:hanging="360"/>
        <w:rPr>
          <w:b w:val="0"/>
          <w:bCs/>
          <w:sz w:val="20"/>
          <w:szCs w:val="20"/>
          <w:u w:val="none"/>
        </w:rPr>
      </w:pPr>
      <w:r>
        <w:rPr>
          <w:b w:val="0"/>
          <w:bCs/>
          <w:sz w:val="20"/>
          <w:szCs w:val="20"/>
          <w:rtl w:val="0"/>
        </w:rPr>
        <w:t xml:space="preserve">Объявляем переменную в модели User: 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var $password_confirm = "";</w:t>
      </w:r>
    </w:p>
    <w:p>
      <w:pPr>
        <w:numPr>
          <w:ilvl w:val="0"/>
          <w:numId w:val="10"/>
        </w:numPr>
        <w:spacing w:line="360" w:lineRule="auto"/>
        <w:ind w:left="720" w:hanging="360"/>
        <w:rPr>
          <w:b w:val="0"/>
          <w:bCs/>
          <w:sz w:val="20"/>
          <w:szCs w:val="20"/>
          <w:u w:val="none"/>
        </w:rPr>
      </w:pPr>
      <w:r>
        <w:rPr>
          <w:b w:val="0"/>
          <w:bCs/>
          <w:sz w:val="20"/>
          <w:szCs w:val="20"/>
          <w:rtl w:val="0"/>
        </w:rPr>
        <w:t>Делаем поле обязательным: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[['password_confirm'], 'required', 'message' =&gt; 'Это обязательное поле'],</w:t>
      </w:r>
    </w:p>
    <w:p>
      <w:pPr>
        <w:numPr>
          <w:ilvl w:val="0"/>
          <w:numId w:val="11"/>
        </w:numPr>
        <w:spacing w:line="360" w:lineRule="auto"/>
        <w:ind w:left="720" w:hanging="360"/>
        <w:rPr>
          <w:b w:val="0"/>
          <w:bCs/>
          <w:sz w:val="20"/>
          <w:szCs w:val="20"/>
          <w:u w:val="none"/>
        </w:rPr>
      </w:pPr>
      <w:r>
        <w:rPr>
          <w:b w:val="0"/>
          <w:bCs/>
          <w:sz w:val="20"/>
          <w:szCs w:val="20"/>
          <w:rtl w:val="0"/>
        </w:rPr>
        <w:t xml:space="preserve">Делаем проверку на совпадение паролей: 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[['password_confirm'], 'compare', 'compareAttribute' =&gt; 'password', 'message' =&gt; 'Пароли не совпадают'],</w:t>
      </w:r>
    </w:p>
    <w:p>
      <w:pPr>
        <w:numPr>
          <w:ilvl w:val="0"/>
          <w:numId w:val="12"/>
        </w:numPr>
        <w:spacing w:line="360" w:lineRule="auto"/>
        <w:ind w:left="720" w:hanging="360"/>
        <w:rPr>
          <w:b w:val="0"/>
          <w:bCs/>
          <w:sz w:val="20"/>
          <w:szCs w:val="20"/>
          <w:u w:val="none"/>
        </w:rPr>
      </w:pPr>
      <w:r>
        <w:rPr>
          <w:b w:val="0"/>
          <w:bCs/>
          <w:sz w:val="20"/>
          <w:szCs w:val="20"/>
          <w:rtl w:val="0"/>
        </w:rPr>
        <w:t>Добавляем перевод: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public function attributeLabels()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 xml:space="preserve">    {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 xml:space="preserve">        return [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 xml:space="preserve">            'password_confirm' =&gt; 'Подтверждение пароля',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 xml:space="preserve">        ];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 xml:space="preserve">    }</w:t>
      </w:r>
    </w:p>
    <w:p>
      <w:pPr>
        <w:numPr>
          <w:ilvl w:val="0"/>
          <w:numId w:val="13"/>
        </w:numPr>
        <w:spacing w:line="360" w:lineRule="auto"/>
        <w:ind w:left="720" w:hanging="360"/>
        <w:rPr>
          <w:b w:val="0"/>
          <w:bCs/>
          <w:sz w:val="20"/>
          <w:szCs w:val="20"/>
          <w:u w:val="none"/>
        </w:rPr>
      </w:pPr>
      <w:r>
        <w:rPr>
          <w:b w:val="0"/>
          <w:bCs/>
          <w:sz w:val="20"/>
          <w:szCs w:val="20"/>
          <w:rtl w:val="0"/>
        </w:rPr>
        <w:t>Добавляем поле во вьюшке: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&lt;?= $form-&gt;field($model, 'password_confirm')-&gt;passwordInput(['maxlength' =&gt; true]) ?&gt;</w:t>
      </w:r>
    </w:p>
    <w:p>
      <w:pPr>
        <w:spacing w:line="360" w:lineRule="auto"/>
        <w:rPr>
          <w:b w:val="0"/>
          <w:bCs/>
          <w:sz w:val="20"/>
          <w:szCs w:val="20"/>
        </w:rPr>
      </w:pP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Для создания маски для телефона меняем поле ввода телефона на: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&lt;?= $form-&gt;field($model, 'tel')-&gt;textInput(['maxlength' =&gt; true])-&gt;widget(\yii\widgets\MaskedInput::class, [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 xml:space="preserve">        'mask' =&gt; '+7(999)999-99-99',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 xml:space="preserve">    ]) ?&gt;</w:t>
      </w:r>
    </w:p>
    <w:p>
      <w:pPr>
        <w:spacing w:line="360" w:lineRule="auto"/>
        <w:rPr>
          <w:b w:val="0"/>
          <w:bCs/>
          <w:sz w:val="20"/>
          <w:szCs w:val="20"/>
        </w:rPr>
      </w:pPr>
    </w:p>
    <w:p>
      <w:pPr>
        <w:spacing w:line="360" w:lineRule="auto"/>
        <w:rPr>
          <w:b w:val="0"/>
          <w:bCs/>
          <w:sz w:val="20"/>
          <w:szCs w:val="20"/>
        </w:rPr>
      </w:pP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>Для ограничения даты и времени поменять поле ввода начала бронирования на: &lt;?= $form-&gt;field($model, 'time_start')-&gt;input('datetime-local', [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 xml:space="preserve">        'max' =&gt; date('Y-m-d\TH:i:s', strtotime("+1 year")),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 xml:space="preserve">        'min' =&gt; (new DateTime())-&gt;setTime(0, 0)-&gt;modify('+1 day')-&gt;format("Y-m-d\TH:i:s"),</w:t>
      </w:r>
    </w:p>
    <w:p>
      <w:pPr>
        <w:spacing w:line="360" w:lineRule="auto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  <w:rtl w:val="0"/>
        </w:rPr>
        <w:t xml:space="preserve">    ]) ?&gt;</w:t>
      </w:r>
    </w:p>
    <w:p>
      <w:pPr>
        <w:spacing w:line="360" w:lineRule="auto"/>
        <w:rPr>
          <w:b w:val="0"/>
          <w:bCs/>
          <w:sz w:val="28"/>
          <w:szCs w:val="28"/>
        </w:rPr>
      </w:pPr>
    </w:p>
    <w:p>
      <w:pPr>
        <w:pStyle w:val="10"/>
        <w:spacing w:line="360" w:lineRule="auto"/>
        <w:rPr>
          <w:b w:val="0"/>
          <w:bCs/>
        </w:rPr>
      </w:pPr>
      <w:bookmarkStart w:id="3" w:name="_2bbzi6c6yi0c" w:colFirst="0" w:colLast="0"/>
      <w:bookmarkEnd w:id="3"/>
      <w:r>
        <w:rPr>
          <w:b w:val="0"/>
          <w:bCs/>
          <w:rtl w:val="0"/>
        </w:rPr>
        <w:t>Авторизация</w:t>
      </w:r>
    </w:p>
    <w:p>
      <w:pPr>
        <w:rPr>
          <w:b w:val="0"/>
          <w:bCs/>
          <w:sz w:val="26"/>
          <w:szCs w:val="26"/>
        </w:rPr>
      </w:pPr>
    </w:p>
    <w:p>
      <w:pPr>
        <w:numPr>
          <w:ilvl w:val="0"/>
          <w:numId w:val="14"/>
        </w:numPr>
        <w:ind w:left="720" w:hanging="360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rtl w:val="0"/>
        </w:rPr>
        <w:t>из UserOld берем implements \yii\web\IdentityInterface и добавляем к нашему классу User</w:t>
      </w:r>
    </w:p>
    <w:p>
      <w:pPr>
        <w:numPr>
          <w:ilvl w:val="0"/>
          <w:numId w:val="14"/>
        </w:numPr>
        <w:ind w:left="720" w:hanging="360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rtl w:val="0"/>
        </w:rPr>
        <w:t>копируем все методы из того же класса и вставляем в класс User</w:t>
      </w:r>
    </w:p>
    <w:p>
      <w:pPr>
        <w:numPr>
          <w:ilvl w:val="0"/>
          <w:numId w:val="14"/>
        </w:numPr>
        <w:ind w:left="720" w:hanging="360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rtl w:val="0"/>
        </w:rPr>
        <w:t>У методов validateAuthKey getAuthKey findIdentityByAccessToken заменяем тело на return null;</w:t>
      </w:r>
    </w:p>
    <w:p>
      <w:pPr>
        <w:numPr>
          <w:ilvl w:val="0"/>
          <w:numId w:val="15"/>
        </w:numPr>
        <w:ind w:left="720" w:hanging="360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rtl w:val="0"/>
        </w:rPr>
        <w:t>В ранее сгенерированной модели UserSearch можно найти метод find( $query = Users::find(); ) ctrl+ЛКМ по нему потом х2 ЛКМ. в этом файле нажимаем ctrl+f и ищем where. Первая найденная  строка будет $user = User::find()-&gt;where(['name' =&gt; 'CeBe'])-&gt;one(); . Копируем ее.</w:t>
      </w:r>
    </w:p>
    <w:p>
      <w:pPr>
        <w:numPr>
          <w:ilvl w:val="0"/>
          <w:numId w:val="14"/>
        </w:numPr>
        <w:ind w:left="720" w:hanging="360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rtl w:val="0"/>
        </w:rPr>
        <w:t>В методе findIdentity заменяем return на return static::find()-&gt;where(['id' =&gt; $id])-&gt;one();</w:t>
      </w:r>
    </w:p>
    <w:p>
      <w:pPr>
        <w:numPr>
          <w:ilvl w:val="0"/>
          <w:numId w:val="14"/>
        </w:numPr>
        <w:ind w:left="720" w:hanging="360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rtl w:val="0"/>
        </w:rPr>
        <w:t>В методе findByUsername удаляем все в теле метода и заменяем на return static::find()-&gt;where(['email' =&gt; $email])-&gt;one(); . Также меняем аргумент функции на $email и переименовываем функцию ( public static function findByEmail($email) )</w:t>
      </w:r>
    </w:p>
    <w:p>
      <w:pPr>
        <w:numPr>
          <w:ilvl w:val="0"/>
          <w:numId w:val="14"/>
        </w:numPr>
        <w:ind w:left="720" w:hanging="360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rtl w:val="0"/>
        </w:rPr>
        <w:t>В LoginForm.php меняем все username на email</w:t>
      </w:r>
    </w:p>
    <w:p>
      <w:pPr>
        <w:numPr>
          <w:ilvl w:val="0"/>
          <w:numId w:val="14"/>
        </w:numPr>
        <w:ind w:left="720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Меняем название метода в LoginForm.php: $this-&gt;_user = User::findByEmail($this-&gt;email);</w:t>
      </w:r>
    </w:p>
    <w:p>
      <w:pPr>
        <w:numPr>
          <w:ilvl w:val="0"/>
          <w:numId w:val="16"/>
        </w:numPr>
        <w:ind w:left="720" w:hanging="360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rtl w:val="0"/>
        </w:rPr>
        <w:t>Если класс User назван по-другому нужно не забыть изменить эту строку $this-&gt;_user = User::findByEmail($this-&gt;email);</w:t>
      </w:r>
    </w:p>
    <w:p>
      <w:pPr>
        <w:numPr>
          <w:ilvl w:val="0"/>
          <w:numId w:val="14"/>
        </w:numPr>
        <w:ind w:left="720" w:hanging="360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rtl w:val="0"/>
        </w:rPr>
        <w:t>Во вьюшке делаем тоже самое</w:t>
      </w:r>
    </w:p>
    <w:p>
      <w:pPr>
        <w:numPr>
          <w:ilvl w:val="0"/>
          <w:numId w:val="14"/>
        </w:numPr>
        <w:ind w:left="720" w:hanging="360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rtl w:val="0"/>
        </w:rPr>
        <w:t>В main.php делаем тоже самое</w:t>
      </w:r>
    </w:p>
    <w:p>
      <w:pPr>
        <w:rPr>
          <w:b w:val="0"/>
          <w:bCs/>
          <w:sz w:val="26"/>
          <w:szCs w:val="26"/>
        </w:rPr>
      </w:pPr>
    </w:p>
    <w:p>
      <w:pPr>
        <w:pStyle w:val="10"/>
        <w:rPr>
          <w:b w:val="0"/>
          <w:bCs/>
        </w:rPr>
      </w:pPr>
      <w:bookmarkStart w:id="4" w:name="_8689c4ezur3p" w:colFirst="0" w:colLast="0"/>
      <w:bookmarkEnd w:id="4"/>
      <w:r>
        <w:rPr>
          <w:b w:val="0"/>
          <w:bCs/>
          <w:rtl w:val="0"/>
        </w:rPr>
        <w:t>Панель навигации</w:t>
      </w:r>
    </w:p>
    <w:p>
      <w:pPr>
        <w:rPr>
          <w:b w:val="0"/>
          <w:bCs/>
          <w:sz w:val="18"/>
          <w:szCs w:val="18"/>
        </w:rPr>
      </w:pP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>В main.php заменяем эту панель навигации:</w:t>
      </w:r>
    </w:p>
    <w:p>
      <w:pPr>
        <w:rPr>
          <w:b w:val="0"/>
          <w:bCs/>
          <w:sz w:val="18"/>
          <w:szCs w:val="18"/>
        </w:rPr>
      </w:pP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>&lt;?php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NavBar::begin([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'brandLabel' =&gt; Yii::$app-&gt;name,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'brandUrl' =&gt; Yii::$app-&gt;homeUrl,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'options' =&gt; ['class' =&gt; 'navbar-expand-md navbar-dark bg-dark fixed-top']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]);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echo Nav::widget([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'options' =&gt; ['class' =&gt; 'navbar-nav'],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'items' =&gt; [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    ['label' =&gt; 'Home', 'url' =&gt; ['/site/index']],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    ['label' =&gt; 'About', 'url' =&gt; ['/site/about']],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    ['label' =&gt; 'Contact', 'url' =&gt; ['/site/contact']],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    Yii::$app-&gt;user-&gt;isGuest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        ? ['label' =&gt; 'Login', 'url' =&gt; ['/site/login']]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        : '&lt;li class="nav-item"&gt;'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            . Html::beginForm(['/site/logout'])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            . Html::submitButton(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                'Logout (' . Yii::$app-&gt;user-&gt;identity-&gt;email . ')',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                ['class' =&gt; 'nav-link btn btn-link logout']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            )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            . Html::endForm()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            . '&lt;/li&gt;'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]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]);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NavBar::end();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?&gt;</w:t>
      </w:r>
    </w:p>
    <w:p>
      <w:pPr>
        <w:rPr>
          <w:b w:val="0"/>
          <w:bCs/>
          <w:sz w:val="18"/>
          <w:szCs w:val="18"/>
        </w:rPr>
      </w:pP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>На эту:</w:t>
      </w:r>
    </w:p>
    <w:p>
      <w:pPr>
        <w:rPr>
          <w:b w:val="0"/>
          <w:bCs/>
          <w:sz w:val="18"/>
          <w:szCs w:val="18"/>
        </w:rPr>
      </w:pP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>&lt;?php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NavBar::begin([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'brandLabel' =&gt; Yii::$app-&gt;name,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'brandUrl' =&gt; Yii::$app-&gt;homeUrl,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'options' =&gt; ['class' =&gt; 'navbar-expand-md navbar-dark bg-dark fixed-top']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]);</w:t>
      </w:r>
    </w:p>
    <w:p>
      <w:pPr>
        <w:rPr>
          <w:b w:val="0"/>
          <w:bCs/>
          <w:sz w:val="18"/>
          <w:szCs w:val="18"/>
        </w:rPr>
      </w:pP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$items = [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['label' =&gt; 'Home', 'url' =&gt; ['/']],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];</w:t>
      </w:r>
    </w:p>
    <w:p>
      <w:pPr>
        <w:rPr>
          <w:b w:val="0"/>
          <w:bCs/>
          <w:sz w:val="18"/>
          <w:szCs w:val="18"/>
        </w:rPr>
      </w:pP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if(Yii::$app-&gt;user-&gt;isGuest){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$items[] = ['label' =&gt; 'Login', 'url' =&gt; ['/site/login']];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$items[] = ['label' =&gt; 'Register', 'url' =&gt; ['/site/register']];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}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else{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тут страницы, созданные по заданию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$items[] = '&lt;li class="nav-item"&gt;'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. Html::beginForm(['/site/logout'])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. Html::submitButton(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    'Logout (' . Yii::$app-&gt;user-&gt;identity-&gt;login . ')',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    ['class' =&gt; 'nav-link btn btn-link logout']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)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. Html::endForm()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. '&lt;/li&gt;';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}</w:t>
      </w:r>
    </w:p>
    <w:p>
      <w:pPr>
        <w:rPr>
          <w:b w:val="0"/>
          <w:bCs/>
          <w:sz w:val="18"/>
          <w:szCs w:val="18"/>
        </w:rPr>
      </w:pP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echo Nav::widget([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'options' =&gt; ['class' =&gt; 'navbar-nav'],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    'items' =&gt; $items,      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]);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NavBar::end();</w:t>
      </w:r>
    </w:p>
    <w:p>
      <w:pPr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  <w:rtl w:val="0"/>
        </w:rPr>
        <w:t xml:space="preserve">    ?&gt;</w:t>
      </w:r>
    </w:p>
    <w:p>
      <w:pPr>
        <w:rPr>
          <w:b w:val="0"/>
          <w:bCs/>
          <w:sz w:val="26"/>
          <w:szCs w:val="26"/>
        </w:rPr>
      </w:pPr>
    </w:p>
    <w:p>
      <w:pPr>
        <w:pStyle w:val="10"/>
        <w:rPr>
          <w:b w:val="0"/>
          <w:bCs/>
        </w:rPr>
      </w:pPr>
      <w:bookmarkStart w:id="5" w:name="_4r77la4akxgb" w:colFirst="0" w:colLast="0"/>
      <w:bookmarkEnd w:id="5"/>
      <w:r>
        <w:rPr>
          <w:b w:val="0"/>
          <w:bCs/>
          <w:rtl w:val="0"/>
        </w:rPr>
        <w:t>Смена статуса заявки</w:t>
      </w:r>
    </w:p>
    <w:p>
      <w:pPr>
        <w:rPr>
          <w:b w:val="0"/>
          <w:bCs/>
          <w:sz w:val="26"/>
          <w:szCs w:val="26"/>
        </w:rPr>
      </w:pP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Для смены статуса вставляем следующий код в GridView:</w:t>
      </w:r>
    </w:p>
    <w:p>
      <w:pPr>
        <w:rPr>
          <w:b w:val="0"/>
          <w:bCs/>
          <w:sz w:val="26"/>
          <w:szCs w:val="26"/>
        </w:rPr>
      </w:pP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[</w:t>
      </w: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            'attribute' =&gt; 'Сменить статус',</w:t>
      </w: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            'visible' =&gt; (Yii::$app-&gt;user-&gt;identity-&gt;role_id == Role::ADMIN_ID ? true : false),</w:t>
      </w: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            'format' =&gt; 'raw',</w:t>
      </w: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            'value' =&gt; function($model){</w:t>
      </w:r>
    </w:p>
    <w:p>
      <w:pPr>
        <w:rPr>
          <w:b w:val="0"/>
          <w:bCs/>
          <w:sz w:val="26"/>
          <w:szCs w:val="26"/>
        </w:rPr>
      </w:pP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                if($model-&gt;status_id == Status::NEW_STATUS){</w:t>
      </w: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                    $html = Html::beginForm(Url::to(['update', 'id' =&gt; $model-&gt;id]));</w:t>
      </w: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                    $html .= Html::activeDropDownList($model, 'status_id',[</w:t>
      </w: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                        '2' =&gt; 'Принять',</w:t>
      </w: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                        '3' =&gt; 'Отклонить',</w:t>
      </w: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                    ]);</w:t>
      </w:r>
    </w:p>
    <w:p>
      <w:pPr>
        <w:rPr>
          <w:b w:val="0"/>
          <w:bCs/>
          <w:sz w:val="26"/>
          <w:szCs w:val="26"/>
        </w:rPr>
      </w:pP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                    $html .= Html::submitButton('Save', ['class' =&gt; 'btn btn-success']);</w:t>
      </w: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                    return $html;</w:t>
      </w:r>
    </w:p>
    <w:p>
      <w:pPr>
        <w:ind w:left="144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$html .= Html::endForm();</w:t>
      </w: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                }</w:t>
      </w: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                return "";</w:t>
      </w: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            }</w:t>
      </w:r>
    </w:p>
    <w:p>
      <w:pPr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 xml:space="preserve">            ],</w:t>
      </w:r>
    </w:p>
    <w:p>
      <w:pPr>
        <w:rPr>
          <w:rFonts w:hint="default"/>
          <w:b w:val="0"/>
          <w:bCs/>
          <w:rtl w:val="0"/>
          <w:lang w:val="ru-RU"/>
        </w:rPr>
      </w:pPr>
      <w:r>
        <w:rPr>
          <w:rFonts w:hint="default"/>
          <w:b w:val="0"/>
          <w:bCs/>
          <w:rtl w:val="0"/>
          <w:lang w:val="ru-RU"/>
        </w:rPr>
        <w:br w:type="page"/>
      </w:r>
    </w:p>
    <w:p>
      <w:pPr>
        <w:pStyle w:val="10"/>
        <w:rPr>
          <w:rFonts w:hint="default"/>
          <w:b w:val="0"/>
          <w:bCs/>
          <w:rtl w:val="0"/>
          <w:lang w:val="ru-RU"/>
        </w:rPr>
      </w:pPr>
      <w:r>
        <w:rPr>
          <w:rFonts w:hint="default"/>
          <w:b w:val="0"/>
          <w:bCs/>
          <w:rtl w:val="0"/>
          <w:lang w:val="ru-RU"/>
        </w:rPr>
        <w:t>Заявки пользователя(контроллер)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$ID = null;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($user-&gt;role_id == Role::USER_ID){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$ID = $user-&gt;id;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$dataProvider = $searchModel-&gt;search($this-&gt;request-&gt;queryParams, $ID);</w:t>
      </w:r>
    </w:p>
    <w:p>
      <w:pPr>
        <w:pStyle w:val="10"/>
        <w:rPr>
          <w:rFonts w:hint="default"/>
          <w:b w:val="0"/>
          <w:bCs/>
          <w:rtl w:val="0"/>
          <w:lang w:val="ru-RU"/>
        </w:rPr>
      </w:pPr>
      <w:r>
        <w:rPr>
          <w:rFonts w:hint="default"/>
          <w:b w:val="0"/>
          <w:bCs/>
          <w:rtl w:val="0"/>
          <w:lang w:val="ru-RU"/>
        </w:rPr>
        <w:t>Нормальные названия(индекс)</w:t>
      </w:r>
    </w:p>
    <w:p>
      <w:pPr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>['attribute' =&gt; 'status_id',</w:t>
      </w:r>
    </w:p>
    <w:p>
      <w:pPr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 xml:space="preserve">                'value' =&gt; function ($model) {</w:t>
      </w:r>
    </w:p>
    <w:p>
      <w:pPr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 xml:space="preserve">                    return $model-&gt;status;</w:t>
      </w:r>
    </w:p>
    <w:p>
      <w:pPr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 xml:space="preserve">                },</w:t>
      </w:r>
    </w:p>
    <w:p>
      <w:pPr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 xml:space="preserve">            ],</w:t>
      </w:r>
    </w:p>
    <w:p>
      <w:pPr>
        <w:pStyle w:val="10"/>
        <w:rPr>
          <w:rFonts w:hint="default"/>
          <w:b w:val="0"/>
          <w:bCs/>
          <w:rtl w:val="0"/>
          <w:lang w:val="ru-RU"/>
        </w:rPr>
      </w:pPr>
      <w:r>
        <w:rPr>
          <w:rFonts w:hint="default"/>
          <w:b w:val="0"/>
          <w:bCs/>
          <w:rtl w:val="0"/>
          <w:lang w:val="en-US"/>
        </w:rPr>
        <w:t>toString</w:t>
      </w:r>
      <w:r>
        <w:rPr>
          <w:rFonts w:hint="default"/>
          <w:b w:val="0"/>
          <w:bCs/>
          <w:rtl w:val="0"/>
          <w:lang w:val="ru-RU"/>
        </w:rPr>
        <w:t>(Модель)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$public function __toString(){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$this-&gt;category;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pStyle w:val="10"/>
        <w:rPr>
          <w:rFonts w:hint="default"/>
          <w:b w:val="0"/>
          <w:bCs/>
          <w:rtl w:val="0"/>
          <w:lang w:val="ru-RU"/>
        </w:rPr>
      </w:pPr>
      <w:r>
        <w:rPr>
          <w:rFonts w:hint="default"/>
          <w:b w:val="0"/>
          <w:bCs/>
          <w:rtl w:val="0"/>
          <w:lang w:val="ru-RU"/>
        </w:rPr>
        <w:t>Или(контроллер)</w:t>
      </w:r>
    </w:p>
    <w:p>
      <w:pPr>
        <w:rPr>
          <w:rFonts w:hint="default"/>
          <w:lang w:val="ru-RU"/>
        </w:rPr>
      </w:pPr>
      <w:bookmarkStart w:id="6" w:name="_GoBack"/>
      <w:bookmarkEnd w:id="6"/>
      <w:r>
        <w:rPr>
          <w:rFonts w:hint="default"/>
          <w:lang w:val="ru-RU"/>
        </w:rPr>
        <w:t>$query= Yii::$app-&gt;user-&gt;identity-&gt;role_id == 1 ? Report::find(): Report::find()-&gt;where(['user_id'=&gt;Yii::$app-&gt;user-&gt;identity-&gt;id]);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470EC97"/>
    <w:multiLevelType w:val="multilevel"/>
    <w:tmpl w:val="2470EC97"/>
    <w:lvl w:ilvl="0" w:tentative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5"/>
  </w:num>
  <w:num w:numId="9">
    <w:abstractNumId w:val="7"/>
  </w:num>
  <w:num w:numId="10">
    <w:abstractNumId w:val="0"/>
  </w:num>
  <w:num w:numId="11">
    <w:abstractNumId w:val="11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726400A"/>
    <w:rsid w:val="59955D26"/>
    <w:rsid w:val="70394ADD"/>
    <w:rsid w:val="72973AC9"/>
    <w:rsid w:val="7F3C0E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</w:pPr>
    <w:rPr>
      <w:b/>
      <w:sz w:val="30"/>
      <w:szCs w:val="30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2024-06-22T02:58:02Z</dcterms:created>
  <dc:creator>Geras</dc:creator>
  <cp:lastModifiedBy>Geras</cp:lastModifiedBy>
  <dcterms:modified xsi:type="dcterms:W3CDTF">2024-06-22T03:19:55Z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F917371A79AF48CB9D6737B79D58C9B4_12</vt:lpwstr>
  </property>
</Properties>
</file>